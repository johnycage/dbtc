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FB47BC" w:rsidRDefault="00FB47BC">
      <w:pPr>
        <w:jc w:val="center"/>
        <w:rPr>
          <w:rFonts w:ascii="Gigi" w:hAnsi="Gigi"/>
          <w:sz w:val="72"/>
          <w:szCs w:val="72"/>
        </w:rPr>
      </w:pPr>
      <w:r w:rsidRPr="00FB47BC">
        <w:rPr>
          <w:rFonts w:ascii="Gigi" w:eastAsia="Verdana" w:hAnsi="Gigi" w:cs="Verdana"/>
          <w:sz w:val="72"/>
          <w:szCs w:val="72"/>
        </w:rPr>
        <w:t>DON'T  BREAK THE  CHAIN</w:t>
      </w:r>
    </w:p>
    <w:p w:rsidR="00A77B3E" w:rsidRDefault="003E6143" w:rsidP="00FB47BC">
      <w:pPr>
        <w:tabs>
          <w:tab w:val="left" w:pos="6480"/>
        </w:tabs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4.3pt;margin-top:14.75pt;width:231.75pt;height:0;z-index:251658240" o:connectortype="straight" strokeweight="1pt">
            <v:shadow type="perspective" color="#7f7f7f" offset="1pt" offset2="-3pt"/>
          </v:shape>
        </w:pict>
      </w:r>
      <w:r w:rsidR="005050D2">
        <w:rPr>
          <w:rFonts w:ascii="Arial" w:eastAsia="Arial" w:hAnsi="Arial" w:cs="Arial"/>
          <w:sz w:val="28"/>
          <w:szCs w:val="28"/>
        </w:rPr>
        <w:t xml:space="preserve">Thing To Do: </w:t>
      </w:r>
      <w:r w:rsidR="005050D2">
        <w:rPr>
          <w:rFonts w:ascii="Arial" w:eastAsia="Arial" w:hAnsi="Arial" w:cs="Arial"/>
          <w:sz w:val="28"/>
          <w:szCs w:val="28"/>
        </w:rPr>
        <w:tab/>
      </w:r>
      <w:r w:rsidR="00C76DDE">
        <w:rPr>
          <w:rFonts w:ascii="Arial" w:eastAsia="Arial" w:hAnsi="Arial" w:cs="Arial"/>
          <w:sz w:val="28"/>
          <w:szCs w:val="28"/>
        </w:rPr>
        <w:t xml:space="preserve">Start </w:t>
      </w:r>
      <w:r w:rsidR="005050D2">
        <w:rPr>
          <w:rFonts w:ascii="Arial" w:eastAsia="Arial" w:hAnsi="Arial" w:cs="Arial"/>
          <w:sz w:val="28"/>
          <w:szCs w:val="28"/>
        </w:rPr>
        <w:t>Date:</w:t>
      </w:r>
      <w:r w:rsidR="00C76DDE">
        <w:rPr>
          <w:rFonts w:ascii="Arial" w:eastAsia="Arial" w:hAnsi="Arial" w:cs="Arial"/>
          <w:sz w:val="28"/>
          <w:szCs w:val="28"/>
        </w:rPr>
        <w:t xml:space="preserve"> </w:t>
      </w:r>
    </w:p>
    <w:p w:rsidR="00A77B3E" w:rsidRDefault="003E6143" w:rsidP="00FB47BC">
      <w:pPr>
        <w:tabs>
          <w:tab w:val="left" w:pos="7812"/>
        </w:tabs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pict>
          <v:shape id="_x0000_s1027" type="#_x0000_t32" style="position:absolute;margin-left:49.05pt;margin-top:12.35pt;width:437.25pt;height:1.5pt;flip:y;z-index:251659264" o:connectortype="straight" strokecolor="#666" strokeweight="1pt">
            <v:shadow type="perspective" color="#7f7f7f" opacity=".5" offset="1pt" offset2="-3pt"/>
          </v:shape>
        </w:pict>
      </w:r>
      <w:r w:rsidR="005050D2">
        <w:rPr>
          <w:rFonts w:ascii="Arial" w:eastAsia="Arial" w:hAnsi="Arial" w:cs="Arial"/>
          <w:sz w:val="28"/>
          <w:szCs w:val="28"/>
        </w:rPr>
        <w:t xml:space="preserve">Notes: </w:t>
      </w:r>
    </w:p>
    <w:tbl>
      <w:tblPr>
        <w:tblW w:w="5064" w:type="pct"/>
        <w:tblInd w:w="100" w:type="dxa"/>
        <w:tblLook w:val="0000"/>
      </w:tblPr>
      <w:tblGrid>
        <w:gridCol w:w="3172"/>
        <w:gridCol w:w="3621"/>
        <w:gridCol w:w="3171"/>
      </w:tblGrid>
      <w:tr w:rsidR="00A77B3E" w:rsidTr="00FD52D4">
        <w:trPr>
          <w:trHeight w:val="27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5050D2">
            <w:pPr>
              <w:tabs>
                <w:tab w:val="left" w:pos="7812"/>
              </w:tabs>
            </w:pPr>
            <w:r>
              <w:rPr>
                <w:rFonts w:ascii="Arial" w:eastAsia="Arial" w:hAnsi="Arial" w:cs="Arial"/>
                <w:sz w:val="32"/>
                <w:szCs w:val="32"/>
              </w:rPr>
              <w:t>January</w:t>
            </w:r>
          </w:p>
          <w:tbl>
            <w:tblPr>
              <w:tblW w:w="2931" w:type="dxa"/>
              <w:tblInd w:w="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18"/>
              <w:gridCol w:w="418"/>
              <w:gridCol w:w="419"/>
              <w:gridCol w:w="419"/>
              <w:gridCol w:w="419"/>
              <w:gridCol w:w="419"/>
              <w:gridCol w:w="419"/>
            </w:tblGrid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7</w:t>
                  </w:r>
                </w:p>
              </w:tc>
            </w:tr>
            <w:tr w:rsidR="00A77B3E" w:rsidTr="00FD52D4">
              <w:trPr>
                <w:trHeight w:val="33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14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21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28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</w:tr>
          </w:tbl>
          <w:p w:rsidR="00A77B3E" w:rsidRDefault="00A77B3E">
            <w:pPr>
              <w:tabs>
                <w:tab w:val="left" w:pos="7812"/>
              </w:tabs>
            </w:pPr>
          </w:p>
          <w:p w:rsidR="00A77B3E" w:rsidRDefault="00A77B3E">
            <w:pPr>
              <w:tabs>
                <w:tab w:val="left" w:pos="7812"/>
              </w:tabs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FB47BC">
            <w:r>
              <w:rPr>
                <w:sz w:val="32"/>
                <w:szCs w:val="32"/>
              </w:rPr>
              <w:t>February</w:t>
            </w:r>
          </w:p>
          <w:tbl>
            <w:tblPr>
              <w:tblW w:w="3380" w:type="dxa"/>
              <w:tblInd w:w="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82"/>
              <w:gridCol w:w="483"/>
              <w:gridCol w:w="483"/>
              <w:gridCol w:w="483"/>
              <w:gridCol w:w="483"/>
              <w:gridCol w:w="483"/>
              <w:gridCol w:w="483"/>
            </w:tblGrid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7</w:t>
                  </w:r>
                </w:p>
              </w:tc>
            </w:tr>
            <w:tr w:rsidR="00A77B3E" w:rsidTr="00FD52D4">
              <w:trPr>
                <w:trHeight w:val="33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14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21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28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</w:tr>
          </w:tbl>
          <w:p w:rsidR="00A77B3E" w:rsidRDefault="00A77B3E"/>
          <w:p w:rsidR="00A77B3E" w:rsidRDefault="00A77B3E">
            <w:pPr>
              <w:tabs>
                <w:tab w:val="left" w:pos="7812"/>
              </w:tabs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FB47BC">
            <w:r>
              <w:rPr>
                <w:sz w:val="32"/>
                <w:szCs w:val="32"/>
              </w:rPr>
              <w:t>March</w:t>
            </w:r>
          </w:p>
          <w:tbl>
            <w:tblPr>
              <w:tblW w:w="2930" w:type="dxa"/>
              <w:tblInd w:w="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18"/>
              <w:gridCol w:w="418"/>
              <w:gridCol w:w="418"/>
              <w:gridCol w:w="419"/>
              <w:gridCol w:w="419"/>
              <w:gridCol w:w="419"/>
              <w:gridCol w:w="419"/>
            </w:tblGrid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7</w:t>
                  </w:r>
                </w:p>
              </w:tc>
            </w:tr>
            <w:tr w:rsidR="00A77B3E" w:rsidTr="00FD52D4">
              <w:trPr>
                <w:trHeight w:val="33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14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21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28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</w:tr>
          </w:tbl>
          <w:p w:rsidR="00A77B3E" w:rsidRDefault="00A77B3E"/>
          <w:p w:rsidR="00A77B3E" w:rsidRDefault="00A77B3E">
            <w:pPr>
              <w:tabs>
                <w:tab w:val="left" w:pos="7812"/>
              </w:tabs>
              <w:rPr>
                <w:rFonts w:ascii="Arial" w:eastAsia="Arial" w:hAnsi="Arial" w:cs="Arial"/>
                <w:sz w:val="32"/>
                <w:szCs w:val="32"/>
              </w:rPr>
            </w:pPr>
          </w:p>
        </w:tc>
      </w:tr>
      <w:tr w:rsidR="00A77B3E" w:rsidTr="00FD52D4">
        <w:trPr>
          <w:trHeight w:val="2769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FB47BC">
            <w:pPr>
              <w:tabs>
                <w:tab w:val="left" w:pos="7812"/>
              </w:tabs>
            </w:pPr>
            <w:r>
              <w:rPr>
                <w:rFonts w:ascii="Arial" w:eastAsia="Arial" w:hAnsi="Arial" w:cs="Arial"/>
                <w:sz w:val="32"/>
                <w:szCs w:val="32"/>
              </w:rPr>
              <w:t>Ap</w:t>
            </w:r>
            <w:r w:rsidR="005050D2">
              <w:rPr>
                <w:rFonts w:ascii="Arial" w:eastAsia="Arial" w:hAnsi="Arial" w:cs="Arial"/>
                <w:sz w:val="32"/>
                <w:szCs w:val="32"/>
              </w:rPr>
              <w:t>r</w:t>
            </w:r>
            <w:r>
              <w:rPr>
                <w:rFonts w:ascii="Arial" w:eastAsia="Arial" w:hAnsi="Arial" w:cs="Arial"/>
                <w:sz w:val="32"/>
                <w:szCs w:val="32"/>
              </w:rPr>
              <w:t>il</w:t>
            </w:r>
          </w:p>
          <w:tbl>
            <w:tblPr>
              <w:tblW w:w="2931" w:type="dxa"/>
              <w:tblInd w:w="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18"/>
              <w:gridCol w:w="418"/>
              <w:gridCol w:w="419"/>
              <w:gridCol w:w="419"/>
              <w:gridCol w:w="419"/>
              <w:gridCol w:w="419"/>
              <w:gridCol w:w="419"/>
            </w:tblGrid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7</w:t>
                  </w:r>
                </w:p>
              </w:tc>
            </w:tr>
            <w:tr w:rsidR="00A77B3E" w:rsidTr="00FD52D4">
              <w:trPr>
                <w:trHeight w:val="33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14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21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28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</w:tr>
          </w:tbl>
          <w:p w:rsidR="00A77B3E" w:rsidRDefault="00A77B3E"/>
          <w:p w:rsidR="00A77B3E" w:rsidRDefault="00A77B3E">
            <w:pPr>
              <w:tabs>
                <w:tab w:val="left" w:pos="7812"/>
              </w:tabs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FB47BC">
            <w:r>
              <w:rPr>
                <w:sz w:val="32"/>
                <w:szCs w:val="32"/>
              </w:rPr>
              <w:t>May</w:t>
            </w:r>
          </w:p>
          <w:tbl>
            <w:tblPr>
              <w:tblW w:w="3380" w:type="dxa"/>
              <w:tblInd w:w="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82"/>
              <w:gridCol w:w="483"/>
              <w:gridCol w:w="483"/>
              <w:gridCol w:w="483"/>
              <w:gridCol w:w="483"/>
              <w:gridCol w:w="483"/>
              <w:gridCol w:w="483"/>
            </w:tblGrid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7</w:t>
                  </w:r>
                </w:p>
              </w:tc>
            </w:tr>
            <w:tr w:rsidR="00A77B3E" w:rsidTr="00FD52D4">
              <w:trPr>
                <w:trHeight w:val="33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14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21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28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</w:tr>
          </w:tbl>
          <w:p w:rsidR="00A77B3E" w:rsidRDefault="00A77B3E"/>
          <w:p w:rsidR="00A77B3E" w:rsidRDefault="00A77B3E">
            <w:pPr>
              <w:tabs>
                <w:tab w:val="left" w:pos="7812"/>
              </w:tabs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FB47BC">
            <w:r>
              <w:rPr>
                <w:sz w:val="32"/>
                <w:szCs w:val="32"/>
              </w:rPr>
              <w:t>June</w:t>
            </w:r>
          </w:p>
          <w:tbl>
            <w:tblPr>
              <w:tblW w:w="2930" w:type="dxa"/>
              <w:tblInd w:w="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18"/>
              <w:gridCol w:w="418"/>
              <w:gridCol w:w="418"/>
              <w:gridCol w:w="419"/>
              <w:gridCol w:w="419"/>
              <w:gridCol w:w="419"/>
              <w:gridCol w:w="419"/>
            </w:tblGrid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7</w:t>
                  </w:r>
                </w:p>
              </w:tc>
            </w:tr>
            <w:tr w:rsidR="00A77B3E" w:rsidTr="00FD52D4">
              <w:trPr>
                <w:trHeight w:val="33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14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21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28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</w:tr>
          </w:tbl>
          <w:p w:rsidR="00A77B3E" w:rsidRDefault="00A77B3E"/>
          <w:p w:rsidR="00A77B3E" w:rsidRDefault="00A77B3E">
            <w:pPr>
              <w:tabs>
                <w:tab w:val="left" w:pos="7812"/>
              </w:tabs>
              <w:rPr>
                <w:rFonts w:ascii="Arial" w:eastAsia="Arial" w:hAnsi="Arial" w:cs="Arial"/>
                <w:sz w:val="32"/>
                <w:szCs w:val="32"/>
              </w:rPr>
            </w:pPr>
          </w:p>
        </w:tc>
      </w:tr>
      <w:tr w:rsidR="00A77B3E" w:rsidTr="00FD52D4">
        <w:trPr>
          <w:trHeight w:val="27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FB47BC">
            <w:r>
              <w:rPr>
                <w:sz w:val="32"/>
                <w:szCs w:val="32"/>
              </w:rPr>
              <w:t>July</w:t>
            </w:r>
          </w:p>
          <w:tbl>
            <w:tblPr>
              <w:tblW w:w="2931" w:type="dxa"/>
              <w:tblInd w:w="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18"/>
              <w:gridCol w:w="418"/>
              <w:gridCol w:w="419"/>
              <w:gridCol w:w="419"/>
              <w:gridCol w:w="419"/>
              <w:gridCol w:w="419"/>
              <w:gridCol w:w="419"/>
            </w:tblGrid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7</w:t>
                  </w:r>
                </w:p>
              </w:tc>
            </w:tr>
            <w:tr w:rsidR="00A77B3E" w:rsidTr="00FD52D4">
              <w:trPr>
                <w:trHeight w:val="33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14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21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28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</w:tr>
          </w:tbl>
          <w:p w:rsidR="00A77B3E" w:rsidRDefault="00A77B3E"/>
          <w:p w:rsidR="00A77B3E" w:rsidRDefault="00A77B3E">
            <w:pPr>
              <w:tabs>
                <w:tab w:val="left" w:pos="7812"/>
              </w:tabs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FB47BC">
            <w:r>
              <w:rPr>
                <w:sz w:val="32"/>
                <w:szCs w:val="32"/>
              </w:rPr>
              <w:t>August</w:t>
            </w:r>
          </w:p>
          <w:tbl>
            <w:tblPr>
              <w:tblW w:w="3380" w:type="dxa"/>
              <w:tblInd w:w="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82"/>
              <w:gridCol w:w="483"/>
              <w:gridCol w:w="483"/>
              <w:gridCol w:w="483"/>
              <w:gridCol w:w="483"/>
              <w:gridCol w:w="483"/>
              <w:gridCol w:w="483"/>
            </w:tblGrid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7</w:t>
                  </w:r>
                </w:p>
              </w:tc>
            </w:tr>
            <w:tr w:rsidR="00A77B3E" w:rsidTr="00FD52D4">
              <w:trPr>
                <w:trHeight w:val="33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14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21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28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</w:tr>
          </w:tbl>
          <w:p w:rsidR="00A77B3E" w:rsidRDefault="00A77B3E"/>
          <w:p w:rsidR="00A77B3E" w:rsidRDefault="00A77B3E">
            <w:pPr>
              <w:tabs>
                <w:tab w:val="left" w:pos="7812"/>
              </w:tabs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FB47BC">
            <w:r>
              <w:rPr>
                <w:sz w:val="32"/>
                <w:szCs w:val="32"/>
              </w:rPr>
              <w:t>September</w:t>
            </w:r>
          </w:p>
          <w:tbl>
            <w:tblPr>
              <w:tblW w:w="2930" w:type="dxa"/>
              <w:tblInd w:w="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18"/>
              <w:gridCol w:w="418"/>
              <w:gridCol w:w="418"/>
              <w:gridCol w:w="419"/>
              <w:gridCol w:w="419"/>
              <w:gridCol w:w="419"/>
              <w:gridCol w:w="419"/>
            </w:tblGrid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7</w:t>
                  </w:r>
                </w:p>
              </w:tc>
            </w:tr>
            <w:tr w:rsidR="00A77B3E" w:rsidTr="00FD52D4">
              <w:trPr>
                <w:trHeight w:val="33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14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21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28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</w:tr>
          </w:tbl>
          <w:p w:rsidR="00A77B3E" w:rsidRDefault="00A77B3E"/>
          <w:p w:rsidR="00A77B3E" w:rsidRDefault="00A77B3E">
            <w:pPr>
              <w:tabs>
                <w:tab w:val="left" w:pos="7812"/>
              </w:tabs>
              <w:rPr>
                <w:rFonts w:ascii="Arial" w:eastAsia="Arial" w:hAnsi="Arial" w:cs="Arial"/>
                <w:sz w:val="32"/>
                <w:szCs w:val="32"/>
              </w:rPr>
            </w:pPr>
          </w:p>
        </w:tc>
      </w:tr>
      <w:tr w:rsidR="00A77B3E" w:rsidTr="00FD52D4">
        <w:trPr>
          <w:trHeight w:val="2759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FB47BC">
            <w:r>
              <w:rPr>
                <w:sz w:val="32"/>
                <w:szCs w:val="32"/>
              </w:rPr>
              <w:t>October</w:t>
            </w:r>
            <w:r w:rsidR="005050D2">
              <w:rPr>
                <w:sz w:val="32"/>
                <w:szCs w:val="32"/>
              </w:rPr>
              <w:t xml:space="preserve"> </w:t>
            </w:r>
          </w:p>
          <w:tbl>
            <w:tblPr>
              <w:tblW w:w="2931" w:type="dxa"/>
              <w:tblInd w:w="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18"/>
              <w:gridCol w:w="418"/>
              <w:gridCol w:w="419"/>
              <w:gridCol w:w="419"/>
              <w:gridCol w:w="419"/>
              <w:gridCol w:w="419"/>
              <w:gridCol w:w="419"/>
            </w:tblGrid>
            <w:tr w:rsidR="00A77B3E" w:rsidTr="00FD52D4">
              <w:trPr>
                <w:trHeight w:val="33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7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14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21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28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</w:tr>
          </w:tbl>
          <w:p w:rsidR="00A77B3E" w:rsidRDefault="00A77B3E">
            <w:pPr>
              <w:tabs>
                <w:tab w:val="left" w:pos="7812"/>
              </w:tabs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FB47BC">
            <w:r>
              <w:rPr>
                <w:sz w:val="32"/>
                <w:szCs w:val="32"/>
              </w:rPr>
              <w:t>November</w:t>
            </w:r>
          </w:p>
          <w:tbl>
            <w:tblPr>
              <w:tblW w:w="3066" w:type="dxa"/>
              <w:tblInd w:w="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38"/>
              <w:gridCol w:w="438"/>
              <w:gridCol w:w="438"/>
              <w:gridCol w:w="438"/>
              <w:gridCol w:w="438"/>
              <w:gridCol w:w="438"/>
              <w:gridCol w:w="438"/>
            </w:tblGrid>
            <w:tr w:rsidR="00A77B3E" w:rsidTr="00FD52D4">
              <w:trPr>
                <w:trHeight w:val="278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7</w:t>
                  </w:r>
                </w:p>
              </w:tc>
            </w:tr>
            <w:tr w:rsidR="00A77B3E" w:rsidTr="00FD52D4">
              <w:trPr>
                <w:trHeight w:val="291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14</w:t>
                  </w:r>
                </w:p>
              </w:tc>
            </w:tr>
            <w:tr w:rsidR="00A77B3E" w:rsidTr="00FD52D4">
              <w:trPr>
                <w:trHeight w:val="291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21</w:t>
                  </w:r>
                </w:p>
              </w:tc>
            </w:tr>
            <w:tr w:rsidR="00A77B3E" w:rsidTr="00FD52D4">
              <w:trPr>
                <w:trHeight w:val="291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28</w:t>
                  </w:r>
                </w:p>
              </w:tc>
            </w:tr>
            <w:tr w:rsidR="00A77B3E" w:rsidTr="00FD52D4">
              <w:trPr>
                <w:trHeight w:val="319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 w:rsidP="00C76DDE">
                  <w:pPr>
                    <w:jc w:val="center"/>
                    <w:rPr>
                      <w:rFonts w:ascii="Arial" w:eastAsia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</w:tr>
          </w:tbl>
          <w:p w:rsidR="00A77B3E" w:rsidRDefault="00A77B3E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5050D2">
            <w:r>
              <w:rPr>
                <w:sz w:val="32"/>
                <w:szCs w:val="32"/>
              </w:rPr>
              <w:t>December</w:t>
            </w:r>
          </w:p>
          <w:tbl>
            <w:tblPr>
              <w:tblW w:w="2930" w:type="dxa"/>
              <w:tblInd w:w="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18"/>
              <w:gridCol w:w="418"/>
              <w:gridCol w:w="418"/>
              <w:gridCol w:w="419"/>
              <w:gridCol w:w="419"/>
              <w:gridCol w:w="419"/>
              <w:gridCol w:w="419"/>
            </w:tblGrid>
            <w:tr w:rsidR="00A77B3E" w:rsidTr="00FD52D4">
              <w:trPr>
                <w:trHeight w:val="33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7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14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21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28</w:t>
                  </w:r>
                </w:p>
              </w:tc>
            </w:tr>
            <w:tr w:rsidR="00A77B3E" w:rsidTr="00FD52D4">
              <w:trPr>
                <w:trHeight w:val="3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5050D2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7B3E" w:rsidRDefault="00A77B3E">
                  <w:pPr>
                    <w:jc w:val="center"/>
                  </w:pPr>
                </w:p>
              </w:tc>
            </w:tr>
          </w:tbl>
          <w:p w:rsidR="00A77B3E" w:rsidRDefault="00A77B3E">
            <w:pPr>
              <w:tabs>
                <w:tab w:val="left" w:pos="7812"/>
              </w:tabs>
            </w:pPr>
          </w:p>
        </w:tc>
      </w:tr>
    </w:tbl>
    <w:p w:rsidR="00A77B3E" w:rsidRDefault="00A77B3E" w:rsidP="00FD52D4"/>
    <w:sectPr w:rsidR="00A77B3E" w:rsidSect="002619CA">
      <w:footerReference w:type="default" r:id="rId6"/>
      <w:pgSz w:w="11906" w:h="16838" w:code="9"/>
      <w:pgMar w:top="360" w:right="1134" w:bottom="630" w:left="1134" w:header="345" w:footer="99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FC5" w:rsidRDefault="004F0FC5" w:rsidP="00F11CF4">
      <w:r>
        <w:separator/>
      </w:r>
    </w:p>
  </w:endnote>
  <w:endnote w:type="continuationSeparator" w:id="1">
    <w:p w:rsidR="004F0FC5" w:rsidRDefault="004F0FC5" w:rsidP="00F11C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CF4" w:rsidRDefault="00FB47BC" w:rsidP="002619CA">
    <w:pPr>
      <w:pStyle w:val="Footer"/>
      <w:jc w:val="center"/>
      <w:rPr>
        <w:color w:val="auto"/>
      </w:rPr>
    </w:pPr>
    <w:r>
      <w:rPr>
        <w:color w:val="auto"/>
      </w:rPr>
      <w:t xml:space="preserve">‘Don’t break the chain’ </w:t>
    </w:r>
    <w:r w:rsidR="00295F24">
      <w:rPr>
        <w:color w:val="auto"/>
      </w:rPr>
      <w:t xml:space="preserve">– How to use &amp; </w:t>
    </w:r>
    <w:r w:rsidR="00F11CF4">
      <w:rPr>
        <w:color w:val="auto"/>
      </w:rPr>
      <w:t>Courtesy Notes</w:t>
    </w:r>
    <w:r w:rsidR="00295F24">
      <w:rPr>
        <w:color w:val="auto"/>
      </w:rPr>
      <w:t xml:space="preserve"> on</w:t>
    </w:r>
    <w:r w:rsidR="00F11CF4">
      <w:rPr>
        <w:color w:val="auto"/>
      </w:rPr>
      <w:t xml:space="preserve">: </w:t>
    </w:r>
    <w:hyperlink r:id="rId1" w:history="1">
      <w:r w:rsidR="00032BCB" w:rsidRPr="008F5238">
        <w:rPr>
          <w:rStyle w:val="Hyperlink"/>
        </w:rPr>
        <w:t>http://ttbid.amrute.me/dbtc</w:t>
      </w:r>
    </w:hyperlink>
  </w:p>
  <w:p w:rsidR="00032BCB" w:rsidRDefault="002619CA" w:rsidP="002619CA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51435</wp:posOffset>
          </wp:positionH>
          <wp:positionV relativeFrom="margin">
            <wp:posOffset>9635490</wp:posOffset>
          </wp:positionV>
          <wp:extent cx="304800" cy="304800"/>
          <wp:effectExtent l="19050" t="0" r="0" b="0"/>
          <wp:wrapSquare wrapText="bothSides"/>
          <wp:docPr id="2" name="Picture 0" descr="St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a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32BCB">
      <w:t>Amrute Online Networks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FC5" w:rsidRDefault="004F0FC5" w:rsidP="00F11CF4">
      <w:r>
        <w:separator/>
      </w:r>
    </w:p>
  </w:footnote>
  <w:footnote w:type="continuationSeparator" w:id="1">
    <w:p w:rsidR="004F0FC5" w:rsidRDefault="004F0FC5" w:rsidP="00F11C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A77B3E"/>
    <w:rsid w:val="00032BCB"/>
    <w:rsid w:val="000A3379"/>
    <w:rsid w:val="002619CA"/>
    <w:rsid w:val="00295F24"/>
    <w:rsid w:val="003E6143"/>
    <w:rsid w:val="004C53EF"/>
    <w:rsid w:val="004F0FC5"/>
    <w:rsid w:val="005050D2"/>
    <w:rsid w:val="00A756C8"/>
    <w:rsid w:val="00A77B3E"/>
    <w:rsid w:val="00C76DDE"/>
    <w:rsid w:val="00F11CF4"/>
    <w:rsid w:val="00FB47BC"/>
    <w:rsid w:val="00FD5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6143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rsid w:val="00F11C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11CF4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F11C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CF4"/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F11C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1CF4"/>
    <w:rPr>
      <w:rFonts w:ascii="Tahoma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rsid w:val="00032B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ttbid.amrute.me/db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</cp:revision>
  <cp:lastPrinted>1601-01-01T00:00:00Z</cp:lastPrinted>
  <dcterms:created xsi:type="dcterms:W3CDTF">2012-05-08T09:43:00Z</dcterms:created>
  <dcterms:modified xsi:type="dcterms:W3CDTF">2012-05-09T05:48:00Z</dcterms:modified>
</cp:coreProperties>
</file>